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4809E" w14:textId="77777777" w:rsidR="007551AF" w:rsidRDefault="00000000">
      <w:pPr>
        <w:jc w:val="center"/>
      </w:pPr>
      <w:r>
        <w:rPr>
          <w:b/>
          <w:sz w:val="32"/>
        </w:rPr>
        <w:t>MD JUNAYAD</w:t>
      </w:r>
    </w:p>
    <w:p w14:paraId="68F70C41" w14:textId="1517AFC9" w:rsidR="007551AF" w:rsidRDefault="00254523" w:rsidP="00254523">
      <w:pPr>
        <w:spacing w:line="360" w:lineRule="auto"/>
        <w:jc w:val="center"/>
      </w:pPr>
      <w:r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2677A6" wp14:editId="2502C4EB">
                <wp:simplePos x="0" y="0"/>
                <wp:positionH relativeFrom="column">
                  <wp:posOffset>28575</wp:posOffset>
                </wp:positionH>
                <wp:positionV relativeFrom="paragraph">
                  <wp:posOffset>218440</wp:posOffset>
                </wp:positionV>
                <wp:extent cx="5610225" cy="0"/>
                <wp:effectExtent l="0" t="0" r="0" b="0"/>
                <wp:wrapNone/>
                <wp:docPr id="1284038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7764D" id="Straight Connector 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7.2pt" to="444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" strokecolor="white [3212]"/>
            </w:pict>
          </mc:Fallback>
        </mc:AlternateContent>
      </w:r>
      <w:r>
        <w:rPr>
          <w:sz w:val="20"/>
        </w:rPr>
        <w:t>+91-8597679756 • mdjunayad2001@gmail.com • linkedin.com/in/mdjunayad</w:t>
      </w:r>
    </w:p>
    <w:p w14:paraId="1411FB72" w14:textId="47369C51" w:rsidR="007551AF" w:rsidRDefault="00000000" w:rsidP="00254523">
      <w:r>
        <w:rPr>
          <w:b/>
          <w:sz w:val="28"/>
        </w:rPr>
        <w:t>PROFILE SUMMARY</w:t>
      </w:r>
    </w:p>
    <w:p w14:paraId="348D3583" w14:textId="7A9A09D9" w:rsidR="00254523" w:rsidRDefault="00254523">
      <w:r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D1C6D7" wp14:editId="0B159DD3">
                <wp:simplePos x="0" y="0"/>
                <wp:positionH relativeFrom="column">
                  <wp:posOffset>28575</wp:posOffset>
                </wp:positionH>
                <wp:positionV relativeFrom="paragraph">
                  <wp:posOffset>621665</wp:posOffset>
                </wp:positionV>
                <wp:extent cx="5610225" cy="0"/>
                <wp:effectExtent l="0" t="0" r="0" b="0"/>
                <wp:wrapNone/>
                <wp:docPr id="28720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6CBC" id="Straight Connector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8.95pt" to="444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" strokecolor="white [3212]"/>
            </w:pict>
          </mc:Fallback>
        </mc:AlternateContent>
      </w:r>
      <w:r>
        <w:t>A BCA student proficient in HTML, CSS, Java, JavaScript, and MySQL, with a strong passion for crafting seamless web applications. An interested candidate looking to apply my skills in a very challenging role that assists and enables innovation and user experience in the digital realm.</w:t>
      </w:r>
    </w:p>
    <w:p w14:paraId="4E97F735" w14:textId="7550E757" w:rsidR="007551AF" w:rsidRDefault="00000000" w:rsidP="00254523">
      <w:r>
        <w:rPr>
          <w:b/>
          <w:sz w:val="28"/>
        </w:rPr>
        <w:t>EDUCATION</w:t>
      </w:r>
    </w:p>
    <w:p w14:paraId="36F3978D" w14:textId="1AFFBAEC" w:rsidR="007551AF" w:rsidRDefault="00000000">
      <w:r>
        <w:t>Burdwan Institute of Management and Computer Science</w:t>
      </w:r>
    </w:p>
    <w:p w14:paraId="3A09DA42" w14:textId="2EA6987C" w:rsidR="007551AF" w:rsidRDefault="00000000">
      <w:pPr>
        <w:pStyle w:val="ListBullet"/>
      </w:pPr>
      <w:r>
        <w:t>Bachelor of Computer Application – The University of Burdwan</w:t>
      </w:r>
    </w:p>
    <w:p w14:paraId="2706EE3E" w14:textId="7AE3BB4B" w:rsidR="007551AF" w:rsidRDefault="00000000">
      <w:pPr>
        <w:pStyle w:val="ListBullet"/>
      </w:pPr>
      <w:r>
        <w:t>Dewandighi, Purba Bardhaman</w:t>
      </w:r>
    </w:p>
    <w:p w14:paraId="4FEE9950" w14:textId="7835FEAC" w:rsidR="007551AF" w:rsidRDefault="00000000">
      <w:r>
        <w:t>12th, Sanko C.S. High School</w:t>
      </w:r>
    </w:p>
    <w:p w14:paraId="0F7C7545" w14:textId="77777777" w:rsidR="007551AF" w:rsidRDefault="00000000">
      <w:pPr>
        <w:pStyle w:val="ListBullet"/>
      </w:pPr>
      <w:r>
        <w:t>West Bengal Council of Higher Secondary Education</w:t>
      </w:r>
    </w:p>
    <w:p w14:paraId="34AB9E6D" w14:textId="190B1D64" w:rsidR="007551AF" w:rsidRDefault="00000000">
      <w:pPr>
        <w:pStyle w:val="ListBullet"/>
      </w:pPr>
      <w:r>
        <w:t>Academic Marks – 87.6%</w:t>
      </w:r>
    </w:p>
    <w:p w14:paraId="36E98494" w14:textId="77777777" w:rsidR="007551AF" w:rsidRDefault="00000000">
      <w:r>
        <w:t>10th, Kulgoria High Madrasah</w:t>
      </w:r>
    </w:p>
    <w:p w14:paraId="378FF875" w14:textId="1E32CB2C" w:rsidR="007551AF" w:rsidRDefault="00000000">
      <w:pPr>
        <w:pStyle w:val="ListBullet"/>
      </w:pPr>
      <w:r>
        <w:t>West Bengal Board of Madrasah Education</w:t>
      </w:r>
    </w:p>
    <w:p w14:paraId="6ABA292A" w14:textId="4FCC41EB" w:rsidR="007551AF" w:rsidRDefault="00B51DAD" w:rsidP="00B51DAD">
      <w:pPr>
        <w:pStyle w:val="ListBullet"/>
        <w:spacing w:line="480" w:lineRule="auto"/>
      </w:pPr>
      <w:r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2B6CBB" wp14:editId="02FD3F10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5610225" cy="0"/>
                <wp:effectExtent l="0" t="0" r="0" b="0"/>
                <wp:wrapNone/>
                <wp:docPr id="4547478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AC761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3.4pt" to="44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" strokecolor="white [3212]"/>
            </w:pict>
          </mc:Fallback>
        </mc:AlternateContent>
      </w:r>
      <w:r>
        <w:t>Academic Marks – 69.25%</w:t>
      </w:r>
    </w:p>
    <w:p w14:paraId="02CA151E" w14:textId="678FE485" w:rsidR="007551AF" w:rsidRDefault="00000000">
      <w:pPr>
        <w:spacing w:after="120"/>
      </w:pPr>
      <w:r>
        <w:rPr>
          <w:b/>
          <w:sz w:val="28"/>
        </w:rPr>
        <w:t>TECHNICAL SKILLS</w:t>
      </w:r>
    </w:p>
    <w:p w14:paraId="1D98BFBF" w14:textId="5ADAC0D3" w:rsidR="007551AF" w:rsidRDefault="00000000">
      <w:pPr>
        <w:pStyle w:val="ListBullet"/>
      </w:pPr>
      <w:r>
        <w:t>Programming Skills: Python, Java, PHP</w:t>
      </w:r>
      <w:r w:rsidR="00254523">
        <w:t xml:space="preserve"> </w:t>
      </w:r>
    </w:p>
    <w:p w14:paraId="0800BD70" w14:textId="48BDB397" w:rsidR="007551AF" w:rsidRDefault="00000000">
      <w:pPr>
        <w:pStyle w:val="ListBullet"/>
      </w:pPr>
      <w:r>
        <w:t>Web Development: HTML, CSS, JavaScript</w:t>
      </w:r>
      <w:r w:rsidR="00254523">
        <w:t xml:space="preserve">, </w:t>
      </w:r>
      <w:r w:rsidR="00B51DAD">
        <w:t>Ejs, Nodejs</w:t>
      </w:r>
      <w:r w:rsidR="002210C8">
        <w:t>,</w:t>
      </w:r>
      <w:r w:rsidR="002210C8" w:rsidRPr="002210C8">
        <w:t xml:space="preserve"> </w:t>
      </w:r>
      <w:r w:rsidR="002210C8">
        <w:t>jQuery</w:t>
      </w:r>
    </w:p>
    <w:p w14:paraId="1F701AE6" w14:textId="398E2D39" w:rsidR="007551AF" w:rsidRDefault="00000000">
      <w:pPr>
        <w:pStyle w:val="ListBullet"/>
      </w:pPr>
      <w:r>
        <w:t>Database Management Systems:</w:t>
      </w:r>
      <w:r w:rsidR="00254523">
        <w:t xml:space="preserve"> MongoDB,</w:t>
      </w:r>
      <w:r>
        <w:t xml:space="preserve"> MySQL</w:t>
      </w:r>
    </w:p>
    <w:p w14:paraId="662DD9A4" w14:textId="10520EC3" w:rsidR="007551AF" w:rsidRDefault="00B51DAD" w:rsidP="00B51DAD">
      <w:pPr>
        <w:pStyle w:val="ListBullet"/>
        <w:spacing w:line="480" w:lineRule="auto"/>
      </w:pPr>
      <w:r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B5E07" wp14:editId="7EA24FFC">
                <wp:simplePos x="0" y="0"/>
                <wp:positionH relativeFrom="column">
                  <wp:posOffset>28575</wp:posOffset>
                </wp:positionH>
                <wp:positionV relativeFrom="paragraph">
                  <wp:posOffset>316865</wp:posOffset>
                </wp:positionV>
                <wp:extent cx="5610225" cy="0"/>
                <wp:effectExtent l="0" t="0" r="0" b="0"/>
                <wp:wrapNone/>
                <wp:docPr id="361342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B2417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4.95pt" to="44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" strokecolor="white [3212]"/>
            </w:pict>
          </mc:Fallback>
        </mc:AlternateContent>
      </w:r>
      <w:r w:rsidR="00254523" w:rsidRPr="00254523">
        <w:t>Framework</w:t>
      </w:r>
      <w:r w:rsidR="00254523">
        <w:t>: Express</w:t>
      </w:r>
    </w:p>
    <w:p w14:paraId="08034A70" w14:textId="0E3743A4" w:rsidR="007551AF" w:rsidRDefault="00000000">
      <w:pPr>
        <w:spacing w:after="120"/>
      </w:pPr>
      <w:r>
        <w:rPr>
          <w:b/>
          <w:sz w:val="28"/>
        </w:rPr>
        <w:t>SOFT SKILLS</w:t>
      </w:r>
    </w:p>
    <w:p w14:paraId="014B66B6" w14:textId="3C99258A" w:rsidR="007551AF" w:rsidRDefault="00000000">
      <w:pPr>
        <w:pStyle w:val="ListBullet"/>
      </w:pPr>
      <w:r>
        <w:t>Communication</w:t>
      </w:r>
    </w:p>
    <w:p w14:paraId="44AFF430" w14:textId="0ED79A95" w:rsidR="007551AF" w:rsidRDefault="00000000">
      <w:pPr>
        <w:pStyle w:val="ListBullet"/>
      </w:pPr>
      <w:r>
        <w:t>Problem-solving</w:t>
      </w:r>
    </w:p>
    <w:p w14:paraId="4156C944" w14:textId="010865DA" w:rsidR="007551AF" w:rsidRDefault="00000000" w:rsidP="00B51DAD">
      <w:pPr>
        <w:pStyle w:val="ListBullet"/>
        <w:spacing w:line="480" w:lineRule="auto"/>
      </w:pPr>
      <w:r>
        <w:t>Teamwork</w:t>
      </w:r>
      <w:r w:rsidR="00B51DAD"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21F35" wp14:editId="3BA7A6AD">
                <wp:simplePos x="0" y="0"/>
                <wp:positionH relativeFrom="column">
                  <wp:posOffset>28575</wp:posOffset>
                </wp:positionH>
                <wp:positionV relativeFrom="paragraph">
                  <wp:posOffset>302895</wp:posOffset>
                </wp:positionV>
                <wp:extent cx="5610225" cy="0"/>
                <wp:effectExtent l="0" t="0" r="0" b="0"/>
                <wp:wrapNone/>
                <wp:docPr id="10419021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6C511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3.85pt" to="44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" strokecolor="white [3212]"/>
            </w:pict>
          </mc:Fallback>
        </mc:AlternateContent>
      </w:r>
    </w:p>
    <w:p w14:paraId="0F1160E2" w14:textId="259A1FD7" w:rsidR="00B51DAD" w:rsidRDefault="00B51DAD" w:rsidP="00B51DAD">
      <w:pPr>
        <w:spacing w:after="120"/>
      </w:pPr>
      <w:r>
        <w:rPr>
          <w:b/>
          <w:sz w:val="28"/>
        </w:rPr>
        <w:t>PROJECTS</w:t>
      </w:r>
    </w:p>
    <w:p w14:paraId="28BE6969" w14:textId="1F35FC11" w:rsidR="00B51DAD" w:rsidRDefault="002210C8" w:rsidP="00B51DAD">
      <w:pPr>
        <w:pStyle w:val="ListBullet"/>
      </w:pPr>
      <w:hyperlink r:id="rId6" w:history="1">
        <w:r w:rsidR="00B51DAD" w:rsidRPr="002210C8">
          <w:rPr>
            <w:rStyle w:val="Hyperlink"/>
          </w:rPr>
          <w:t>Future</w:t>
        </w:r>
      </w:hyperlink>
    </w:p>
    <w:p w14:paraId="2BDEBA89" w14:textId="097E970F" w:rsidR="00B51DAD" w:rsidRDefault="002210C8" w:rsidP="00B51DAD">
      <w:pPr>
        <w:pStyle w:val="ListBullet"/>
      </w:pPr>
      <w:hyperlink r:id="rId7" w:history="1">
        <w:r w:rsidR="00B51DAD" w:rsidRPr="002210C8">
          <w:rPr>
            <w:rStyle w:val="Hyperlink"/>
          </w:rPr>
          <w:t>Harvest</w:t>
        </w:r>
      </w:hyperlink>
    </w:p>
    <w:p w14:paraId="79C19FC8" w14:textId="0C42B163" w:rsidR="00B51DAD" w:rsidRDefault="00B51DAD" w:rsidP="00B51DAD">
      <w:pPr>
        <w:pStyle w:val="ListBullet"/>
        <w:spacing w:line="480" w:lineRule="auto"/>
      </w:pPr>
      <w:r w:rsidRPr="0025452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BD207" wp14:editId="7BBB648F">
                <wp:simplePos x="0" y="0"/>
                <wp:positionH relativeFrom="column">
                  <wp:posOffset>28575</wp:posOffset>
                </wp:positionH>
                <wp:positionV relativeFrom="paragraph">
                  <wp:posOffset>271780</wp:posOffset>
                </wp:positionV>
                <wp:extent cx="5610225" cy="0"/>
                <wp:effectExtent l="0" t="0" r="0" b="0"/>
                <wp:wrapNone/>
                <wp:docPr id="13722438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2DE98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1.4pt" to="44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" strokecolor="white [3212]"/>
            </w:pict>
          </mc:Fallback>
        </mc:AlternateContent>
      </w:r>
      <w:hyperlink r:id="rId8" w:history="1">
        <w:r w:rsidRPr="002210C8">
          <w:rPr>
            <w:rStyle w:val="Hyperlink"/>
          </w:rPr>
          <w:t>Portfolio website</w:t>
        </w:r>
      </w:hyperlink>
    </w:p>
    <w:p w14:paraId="0AB7BDC4" w14:textId="77777777" w:rsidR="007551AF" w:rsidRDefault="00000000">
      <w:pPr>
        <w:spacing w:after="120"/>
      </w:pPr>
      <w:r>
        <w:rPr>
          <w:b/>
          <w:sz w:val="28"/>
        </w:rPr>
        <w:t>CERTIFICATES</w:t>
      </w:r>
    </w:p>
    <w:p w14:paraId="45F7C113" w14:textId="77777777" w:rsidR="007551AF" w:rsidRDefault="00000000">
      <w:pPr>
        <w:pStyle w:val="ListBullet"/>
      </w:pPr>
      <w:r>
        <w:t>Responsive Web Design, freeCodeCamp – Aug 2024</w:t>
      </w:r>
    </w:p>
    <w:sectPr w:rsidR="007551AF" w:rsidSect="00B51DAD">
      <w:pgSz w:w="11906" w:h="16838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EDA6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498993">
    <w:abstractNumId w:val="8"/>
  </w:num>
  <w:num w:numId="2" w16cid:durableId="1382175207">
    <w:abstractNumId w:val="6"/>
  </w:num>
  <w:num w:numId="3" w16cid:durableId="642277141">
    <w:abstractNumId w:val="5"/>
  </w:num>
  <w:num w:numId="4" w16cid:durableId="917252570">
    <w:abstractNumId w:val="4"/>
  </w:num>
  <w:num w:numId="5" w16cid:durableId="1443501150">
    <w:abstractNumId w:val="7"/>
  </w:num>
  <w:num w:numId="6" w16cid:durableId="404956259">
    <w:abstractNumId w:val="3"/>
  </w:num>
  <w:num w:numId="7" w16cid:durableId="1247691384">
    <w:abstractNumId w:val="2"/>
  </w:num>
  <w:num w:numId="8" w16cid:durableId="935748948">
    <w:abstractNumId w:val="1"/>
  </w:num>
  <w:num w:numId="9" w16cid:durableId="5727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0C8"/>
    <w:rsid w:val="00254523"/>
    <w:rsid w:val="0029639D"/>
    <w:rsid w:val="00326F90"/>
    <w:rsid w:val="00510FE6"/>
    <w:rsid w:val="007551AF"/>
    <w:rsid w:val="00AA1D8D"/>
    <w:rsid w:val="00AE545D"/>
    <w:rsid w:val="00B47730"/>
    <w:rsid w:val="00B51DAD"/>
    <w:rsid w:val="00CB0664"/>
    <w:rsid w:val="00E63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4649A"/>
  <w14:defaultImageDpi w14:val="300"/>
  <w15:docId w15:val="{5531733A-DC5B-4549-879E-72CDBBD4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10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nkhandev.github.io/Portfolio-/" TargetMode="External"/><Relationship Id="rId3" Type="http://schemas.openxmlformats.org/officeDocument/2006/relationships/styles" Target="styles.xml"/><Relationship Id="rId7" Type="http://schemas.openxmlformats.org/officeDocument/2006/relationships/hyperlink" Target="https://amankhandev.github.io/Harvest/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ankhandev.github.io/Futur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JUNAYAD</cp:lastModifiedBy>
  <cp:revision>3</cp:revision>
  <dcterms:created xsi:type="dcterms:W3CDTF">2013-12-23T23:15:00Z</dcterms:created>
  <dcterms:modified xsi:type="dcterms:W3CDTF">2025-07-05T15:35:00Z</dcterms:modified>
  <cp:category/>
</cp:coreProperties>
</file>